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0365F" w14:textId="77777777" w:rsidR="003B77C3" w:rsidRDefault="005E4C5B">
      <w:pPr>
        <w:pStyle w:val="Title"/>
      </w:pPr>
      <w:r>
        <w:t>Malware Analysis Report - VirusTotal</w:t>
      </w:r>
    </w:p>
    <w:p w14:paraId="4B32B1F4" w14:textId="77777777" w:rsidR="003B77C3" w:rsidRDefault="005E4C5B">
      <w:pPr>
        <w:pStyle w:val="Heading1"/>
      </w:pPr>
      <w:r>
        <w:t>1. Introduction</w:t>
      </w:r>
    </w:p>
    <w:p w14:paraId="72E1B681" w14:textId="77777777" w:rsidR="003B77C3" w:rsidRDefault="005E4C5B">
      <w:r>
        <w:t xml:space="preserve">This report presents the analysis of a suspected malware sample using VirusTotal. The sample used is a well-known antivirus test file called 'eicar.txt'. The analysis was conducted within a Kali </w:t>
      </w:r>
      <w:r>
        <w:t>Linux environment running inside Oracle VirtualBox.</w:t>
      </w:r>
    </w:p>
    <w:p w14:paraId="58235D09" w14:textId="77777777" w:rsidR="003B77C3" w:rsidRDefault="005E4C5B">
      <w:pPr>
        <w:pStyle w:val="Heading1"/>
      </w:pPr>
      <w:r>
        <w:t>2. Tool Used</w:t>
      </w:r>
    </w:p>
    <w:p w14:paraId="5FB50AF1" w14:textId="77777777" w:rsidR="003B77C3" w:rsidRDefault="005E4C5B">
      <w:r>
        <w:t>Tool: VirusTotal</w:t>
      </w:r>
    </w:p>
    <w:p w14:paraId="3F71B63D" w14:textId="77777777" w:rsidR="003B77C3" w:rsidRDefault="005E4C5B">
      <w:r>
        <w:t>Environment: Kali Linux in VirtualBox</w:t>
      </w:r>
    </w:p>
    <w:p w14:paraId="08691137" w14:textId="77777777" w:rsidR="003B77C3" w:rsidRDefault="005E4C5B">
      <w:r>
        <w:t>File: eicar.txt</w:t>
      </w:r>
    </w:p>
    <w:p w14:paraId="41C6104C" w14:textId="77777777" w:rsidR="003B77C3" w:rsidRDefault="005E4C5B">
      <w:r>
        <w:t>Size: 69 bytes</w:t>
      </w:r>
    </w:p>
    <w:p w14:paraId="666BF89E" w14:textId="77777777" w:rsidR="003B77C3" w:rsidRDefault="005E4C5B">
      <w:r>
        <w:t>SHA-256 Hash: c7c5500ec3246920bb361d68a3b32a92c680b09b50ef4ca220844a0b96295ebf</w:t>
      </w:r>
    </w:p>
    <w:p w14:paraId="572DAA67" w14:textId="77777777" w:rsidR="003B77C3" w:rsidRDefault="005E4C5B">
      <w:pPr>
        <w:pStyle w:val="Heading1"/>
      </w:pPr>
      <w:r>
        <w:t>3. Scan Results</w:t>
      </w:r>
    </w:p>
    <w:p w14:paraId="0DEF0591" w14:textId="77777777" w:rsidR="003B77C3" w:rsidRDefault="005E4C5B">
      <w:r>
        <w:t>Detection: 4 / 61 engines flagged the file</w:t>
      </w:r>
    </w:p>
    <w:p w14:paraId="25B53E7B" w14:textId="77777777" w:rsidR="003B77C3" w:rsidRDefault="005E4C5B">
      <w:r>
        <w:t>Detected by:</w:t>
      </w:r>
    </w:p>
    <w:p w14:paraId="352AAE01" w14:textId="77777777" w:rsidR="003B77C3" w:rsidRDefault="005E4C5B">
      <w:r>
        <w:t>• AhnLab-V3: Virus/EICAR_Test_File</w:t>
      </w:r>
    </w:p>
    <w:p w14:paraId="4162347B" w14:textId="77777777" w:rsidR="003B77C3" w:rsidRDefault="005E4C5B">
      <w:r>
        <w:t>• TrendMicro: Eicar_test_1</w:t>
      </w:r>
    </w:p>
    <w:p w14:paraId="6F841D89" w14:textId="77777777" w:rsidR="003B77C3" w:rsidRDefault="005E4C5B">
      <w:r>
        <w:t>• TrendMicro-HouseCall: Eicar_test_1</w:t>
      </w:r>
    </w:p>
    <w:p w14:paraId="3A6DFC38" w14:textId="77777777" w:rsidR="003B77C3" w:rsidRDefault="005E4C5B">
      <w:r>
        <w:t>• VirIT: EICAR-Test-File</w:t>
      </w:r>
    </w:p>
    <w:p w14:paraId="2871B61B" w14:textId="77777777" w:rsidR="003B77C3" w:rsidRDefault="005E4C5B">
      <w:pPr>
        <w:pStyle w:val="Heading1"/>
      </w:pPr>
      <w:r>
        <w:t>4. Static Info</w:t>
      </w:r>
    </w:p>
    <w:p w14:paraId="2D63E168" w14:textId="77777777" w:rsidR="003B77C3" w:rsidRDefault="005E4C5B">
      <w:r>
        <w:t>File Type: ASCII / Powershell</w:t>
      </w:r>
    </w:p>
    <w:p w14:paraId="6BCB2413" w14:textId="77777777" w:rsidR="003B77C3" w:rsidRDefault="005E4C5B">
      <w:r>
        <w:t>MD5: cbf9e382a8c1db4d27d1208e816950b</w:t>
      </w:r>
    </w:p>
    <w:p w14:paraId="6B33F02D" w14:textId="77777777" w:rsidR="003B77C3" w:rsidRDefault="005E4C5B">
      <w:r>
        <w:t>SHA-1: c25058203c6e36262db1f57fb9ea70bc199f9f7</w:t>
      </w:r>
    </w:p>
    <w:p w14:paraId="4291D12E" w14:textId="77777777" w:rsidR="003B77C3" w:rsidRDefault="005E4C5B">
      <w:r>
        <w:t>SHA-256: c7c5500ec3246920bb361d68a3b32a92c680b09b50ef4ca220844a0b96295ebf</w:t>
      </w:r>
    </w:p>
    <w:p w14:paraId="6F129BAA" w14:textId="77777777" w:rsidR="003B77C3" w:rsidRDefault="005E4C5B">
      <w:pPr>
        <w:pStyle w:val="Heading1"/>
      </w:pPr>
      <w:r>
        <w:lastRenderedPageBreak/>
        <w:t>5. Screenshots</w:t>
      </w:r>
    </w:p>
    <w:p w14:paraId="37EAAD50" w14:textId="77777777" w:rsidR="003B77C3" w:rsidRDefault="005E4C5B">
      <w:r>
        <w:rPr>
          <w:noProof/>
        </w:rPr>
        <w:drawing>
          <wp:inline distT="0" distB="0" distL="0" distR="0" wp14:anchorId="768229D8" wp14:editId="7A8C37C1">
            <wp:extent cx="4572000" cy="51500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673ae90-2925-429e-af40-7da378feb366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5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7A6E9" w14:textId="77777777" w:rsidR="003B77C3" w:rsidRDefault="003B77C3"/>
    <w:p w14:paraId="5D9B121C" w14:textId="77777777" w:rsidR="003B77C3" w:rsidRDefault="005E4C5B">
      <w:r>
        <w:rPr>
          <w:noProof/>
        </w:rPr>
        <w:lastRenderedPageBreak/>
        <w:drawing>
          <wp:inline distT="0" distB="0" distL="0" distR="0" wp14:anchorId="7043E3B7" wp14:editId="7783E661">
            <wp:extent cx="4572000" cy="51500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4efbabf-26aa-4951-ba43-cf54aae1ce4d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5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2915E" w14:textId="2E68B213" w:rsidR="003B77C3" w:rsidRDefault="005E4C5B">
      <w:r>
        <w:rPr>
          <w:noProof/>
        </w:rPr>
        <w:lastRenderedPageBreak/>
        <w:drawing>
          <wp:inline distT="0" distB="0" distL="0" distR="0" wp14:anchorId="01845747" wp14:editId="66E83D3D">
            <wp:extent cx="5486400" cy="6179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17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77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0468285">
    <w:abstractNumId w:val="8"/>
  </w:num>
  <w:num w:numId="2" w16cid:durableId="1565605921">
    <w:abstractNumId w:val="6"/>
  </w:num>
  <w:num w:numId="3" w16cid:durableId="433869660">
    <w:abstractNumId w:val="5"/>
  </w:num>
  <w:num w:numId="4" w16cid:durableId="2123181955">
    <w:abstractNumId w:val="4"/>
  </w:num>
  <w:num w:numId="5" w16cid:durableId="160432419">
    <w:abstractNumId w:val="7"/>
  </w:num>
  <w:num w:numId="6" w16cid:durableId="557134288">
    <w:abstractNumId w:val="3"/>
  </w:num>
  <w:num w:numId="7" w16cid:durableId="367419472">
    <w:abstractNumId w:val="2"/>
  </w:num>
  <w:num w:numId="8" w16cid:durableId="2079665035">
    <w:abstractNumId w:val="1"/>
  </w:num>
  <w:num w:numId="9" w16cid:durableId="673797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77C3"/>
    <w:rsid w:val="005E4C5B"/>
    <w:rsid w:val="007B75A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9F90DBD1-044B-4E7B-9C03-731DE4D2C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99</Words>
  <Characters>800</Characters>
  <Application>Microsoft Office Word</Application>
  <DocSecurity>0</DocSecurity>
  <Lines>29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Raj Talukder</cp:lastModifiedBy>
  <cp:revision>2</cp:revision>
  <dcterms:created xsi:type="dcterms:W3CDTF">2013-12-23T23:15:00Z</dcterms:created>
  <dcterms:modified xsi:type="dcterms:W3CDTF">2025-05-13T15:14:00Z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c2649e03-c071-401f-9f2e-da58cdc98b57</vt:lpwstr>
  </property>
</Properties>
</file>